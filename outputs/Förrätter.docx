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Förfestmarathon 2024 -  Grupp: Glitter och glamour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Östermalmsgatan 44, Drick upp glasen och tacka för ett bra krök.</w:t>
      </w:r>
    </w:p>
    <w:p>
      <w:r>
        <w:t>Tema: Skatteverket</w:t>
      </w:r>
    </w:p>
    <w:p>
      <w:r>
        <w:t>Adress: Östermalmsgatan 44</w:t>
      </w:r>
    </w:p>
    <w:p>
      <w:r>
        <w:t>Telefonnummer: Joakim Von Anka (ogge) 0734661555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0734661555 för att svalka era strupar innan gemensam utgång.</w:t>
      </w:r>
    </w:p>
    <w:p>
      <w:r>
        <w:t>Tema: Games</w:t>
      </w:r>
    </w:p>
    <w:p>
      <w:r>
        <w:t>Adress: Stipendiegränd 4A</w:t>
      </w:r>
    </w:p>
    <w:p>
      <w:r>
        <w:t>Telefonnummer: Emilia Hörnfeldt 0705977543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Orientering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Hoppetsgränd 26B, Drick upp glasen och tacka för ett bra krök.</w:t>
      </w:r>
    </w:p>
    <w:p>
      <w:r>
        <w:t>Tema: Monte Carlo Casino</w:t>
      </w:r>
    </w:p>
    <w:p>
      <w:r>
        <w:t>Adress: Hoppetsgränd 26B</w:t>
      </w:r>
    </w:p>
    <w:p>
      <w:r>
        <w:t>Telefonnummer: Viktor Sundbom 0703990209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0703990209 för att svalka era strupar innan gemensam utgång.</w:t>
      </w:r>
    </w:p>
    <w:p>
      <w:r>
        <w:t>Tema: Wall Street</w:t>
      </w:r>
    </w:p>
    <w:p>
      <w:r>
        <w:t>Adress: Tvistevägen 1E</w:t>
      </w:r>
    </w:p>
    <w:p>
      <w:r>
        <w:t>Telefonnummer: Mattias Ridhagen 072-5701800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Norrlandstema (kan ändra!)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Stipendiegränd 8a, Drick upp glasen och tacka för ett bra krök.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707577228 för att svalka era strupar innan gemensam utgång.</w:t>
      </w:r>
    </w:p>
    <w:p>
      <w:r>
        <w:t>Tema: M&amp;M</w:t>
      </w:r>
    </w:p>
    <w:p>
      <w:r>
        <w:t>Adress: Tvistevägen 13B lgh 1205</w:t>
      </w:r>
    </w:p>
    <w:p>
      <w:r>
        <w:t>Telefonnummer: Sofie Eklund +46 70-322 45 44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Norrlandstema (kan ändra!)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Pedagoggränd 1B, Drick upp glasen och tacka för ett bra krök.</w:t>
      </w:r>
    </w:p>
    <w:p>
      <w:r>
        <w:t>Tema: Bald cap</w:t>
      </w:r>
    </w:p>
    <w:p>
      <w:r>
        <w:t>Adress: Pedagoggränd 1B</w:t>
      </w:r>
    </w:p>
    <w:p>
      <w:r>
        <w:t>Telefonnummer: Mee-Linn Swartz 0703680644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0703680644 för att svalka era strupar innan gemensam utgång.</w:t>
      </w:r>
    </w:p>
    <w:p>
      <w:r>
        <w:t>Tema: Kräftskiva</w:t>
      </w:r>
    </w:p>
    <w:p>
      <w:r>
        <w:t>Adress: Tvistevägen 5C</w:t>
      </w:r>
    </w:p>
    <w:p>
      <w:r>
        <w:t>Telefonnummer: Maria Marttila +46 73-260 10 33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Mexico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Istidsgatan 42, Drick upp glasen och tacka för ett bra krök.</w:t>
      </w:r>
    </w:p>
    <w:p>
      <w:r>
        <w:t>Tema: ODZ</w:t>
      </w:r>
    </w:p>
    <w:p>
      <w:r>
        <w:t>Adress: Istidsgatan 42</w:t>
      </w:r>
    </w:p>
    <w:p>
      <w:r>
        <w:t>Telefonnummer: Mimmie Edlund 0725411020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0725411020 för att svalka era strupar innan gemensam utgång.</w:t>
      </w:r>
    </w:p>
    <w:p>
      <w:r>
        <w:t xml:space="preserve">Tema: Melodifestivalen/schlager </w:t>
      </w:r>
    </w:p>
    <w:p>
      <w:r>
        <w:t>Adress: Tvistevägen 9E</w:t>
      </w:r>
    </w:p>
    <w:p>
      <w:r>
        <w:t>Telefonnummer: Elsa Melin 0730748494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Tipsy Texas Hold'em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Kemigränd 5, Drick upp glasen och tacka för ett bra krök.</w:t>
      </w:r>
    </w:p>
    <w:p>
      <w:r>
        <w:t xml:space="preserve">Tema: Pinkparty </w:t>
      </w:r>
    </w:p>
    <w:p>
      <w:r>
        <w:t>Adress: Kemigränd 5</w:t>
      </w:r>
    </w:p>
    <w:p>
      <w:r>
        <w:t>Telefonnummer: Elin Thorin 0727478463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0727478463 för att svalka era strupar innan gemensam utgång.</w:t>
      </w:r>
    </w:p>
    <w:p>
      <w:r>
        <w:t>Tema: Peaky blinder</w:t>
      </w:r>
    </w:p>
    <w:p>
      <w:r>
        <w:t>Adress: Tvistevägen 9b</w:t>
      </w:r>
    </w:p>
    <w:p>
      <w:r>
        <w:t>Telefonnummer: Linus Emanuel 0760258189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Long Island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Bärnstensvägen 10, Drick upp glasen och tacka för ett bra krök.</w:t>
      </w:r>
    </w:p>
    <w:p>
      <w:r>
        <w:t>Tema: Big Lebowski</w:t>
      </w:r>
    </w:p>
    <w:p>
      <w:r>
        <w:t>Adress: Bärnstensvägen 10</w:t>
      </w:r>
    </w:p>
    <w:p>
      <w:r>
        <w:t>Telefonnummer: Anna Mattsson 0764294175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0764294175 för att svalka era strupar innan gemensam utgång.</w:t>
      </w:r>
    </w:p>
    <w:p>
      <w:r>
        <w:t>Tema: Födelsedagskalas</w:t>
      </w:r>
    </w:p>
    <w:p>
      <w:r>
        <w:t>Adress: Tvistevägen 3b</w:t>
      </w:r>
    </w:p>
    <w:p>
      <w:r>
        <w:t>Telefonnummer: Karolina Landmark  0703166189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Norrlandstema (kan ändra!)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Sofiehemsvägen 45 lgh 1203, Drick upp glasen och tacka för ett bra krök.</w:t>
      </w:r>
    </w:p>
    <w:p>
      <w:r>
        <w:t>Tema: Medium</w:t>
      </w:r>
    </w:p>
    <w:p>
      <w:r>
        <w:t>Adress: Sofiehemsvägen 45 lgh 1203</w:t>
      </w:r>
    </w:p>
    <w:p>
      <w:r>
        <w:t>Telefonnummer: Nora Okembia Jonsson 725705030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725705030 för att svalka era strupar innan gemensam utgång.</w:t>
      </w:r>
    </w:p>
    <w:p>
      <w:r>
        <w:t xml:space="preserve">Tema: Havanna </w:t>
      </w:r>
    </w:p>
    <w:p>
      <w:r>
        <w:t xml:space="preserve">Adress: Tvistevägen 9C </w:t>
      </w:r>
    </w:p>
    <w:p>
      <w:r>
        <w:t>Telefonnummer: Erik Månsson  0727061055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Hawaii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Ankargränd 9 Öbacka, Drick upp glasen och tacka för ett bra krök.</w:t>
      </w:r>
    </w:p>
    <w:p>
      <w:r>
        <w:t>Tema: Barnkalas</w:t>
      </w:r>
    </w:p>
    <w:p>
      <w:r>
        <w:t>Adress: Ankargränd 9 Öbacka</w:t>
      </w:r>
    </w:p>
    <w:p>
      <w:r>
        <w:t>Telefonnummer: Hugo Wallgren 072-2474777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072-2474777 för att svalka era strupar innan gemensam utgång.</w:t>
      </w:r>
    </w:p>
    <w:p>
      <w:r>
        <w:t xml:space="preserve">Tema: Smurfarna </w:t>
      </w:r>
    </w:p>
    <w:p>
      <w:r>
        <w:t>Adress: Ålidbacken 1 lgh 1407</w:t>
      </w:r>
    </w:p>
    <w:p>
      <w:r>
        <w:t>Telefonnummer: Felicia Aronsson  0702433182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Murder mystery🔪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Kemigränd 5, Drick upp glasen och tacka för ett bra krök.</w:t>
      </w:r>
    </w:p>
    <w:p>
      <w:r>
        <w:t xml:space="preserve">Tema: Pinkparty </w:t>
      </w:r>
    </w:p>
    <w:p>
      <w:r>
        <w:t>Adress: Kemigränd 5</w:t>
      </w:r>
    </w:p>
    <w:p>
      <w:r>
        <w:t>Telefonnummer: Elin Thorin 0727478463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0727478463 för att svalka era strupar innan gemensam utgång.</w:t>
      </w:r>
    </w:p>
    <w:p>
      <w:r>
        <w:t xml:space="preserve">Tema: ”Välkommen till klubbhuset” </w:t>
      </w:r>
    </w:p>
    <w:p>
      <w:r>
        <w:t>Adress: Tvistevägen 9E lgh 1317</w:t>
      </w:r>
    </w:p>
    <w:p>
      <w:r>
        <w:t>Telefonnummer: Noah Sved 0722493873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Stockholm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Nydalavägen 16, Drick upp glasen och tacka för ett bra krök.</w:t>
      </w:r>
    </w:p>
    <w:p>
      <w:r>
        <w:t xml:space="preserve">Tema: Bananer i pyjamas </w:t>
      </w:r>
    </w:p>
    <w:p>
      <w:r>
        <w:t>Adress: Nydalavägen 16</w:t>
      </w:r>
    </w:p>
    <w:p>
      <w:r>
        <w:t>Telefonnummer: Alva Wallin 0722062677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0722062677 för att svalka era strupar innan gemensam utgång.</w:t>
      </w:r>
    </w:p>
    <w:p>
      <w:r>
        <w:t xml:space="preserve">Tema: Burning man </w:t>
      </w:r>
    </w:p>
    <w:p>
      <w:r>
        <w:t>Adress: Tvistevägen 1D</w:t>
      </w:r>
    </w:p>
    <w:p>
      <w:r>
        <w:t>Telefonnummer: Alicia Nygren 0761391188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Blackout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Träsnidargatan 4b, Drick upp glasen och tacka för ett bra krök.</w:t>
      </w:r>
    </w:p>
    <w:p>
      <w:r>
        <w:t>Tema: Mexico</w:t>
      </w:r>
    </w:p>
    <w:p>
      <w:r>
        <w:t>Adress: Träsnidargatan 4b</w:t>
      </w:r>
    </w:p>
    <w:p>
      <w:r>
        <w:t>Telefonnummer: Emil fredriksson 0738262470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0738262470 för att svalka era strupar innan gemensam utgång.</w:t>
      </w:r>
    </w:p>
    <w:p>
      <w:r>
        <w:t>Tema: Project X</w:t>
      </w:r>
    </w:p>
    <w:p>
      <w:r>
        <w:t>Adress: Tvistevägen 13B</w:t>
      </w:r>
    </w:p>
    <w:p>
      <w:r>
        <w:t>Telefonnummer: Marcus Boivie 0723525394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White collar crime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Pedagoggränd 1c, Drick upp glasen och tacka för ett bra krök.</w:t>
      </w:r>
    </w:p>
    <w:p>
      <w:r>
        <w:t>Tema: Suntrip sällskapsresan</w:t>
      </w:r>
    </w:p>
    <w:p>
      <w:r>
        <w:t>Adress: Pedagoggränd 1c</w:t>
      </w:r>
    </w:p>
    <w:p>
      <w:r>
        <w:t>Telefonnummer: Viktor Hällgren 0722256329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0722256329 för att svalka era strupar innan gemensam utgång.</w:t>
      </w:r>
    </w:p>
    <w:p>
      <w:r>
        <w:t>Tema: FULL MOON PARTY</w:t>
      </w:r>
    </w:p>
    <w:p>
      <w:r>
        <w:t>Adress: Tvistevägen 7A lgh 1003</w:t>
      </w:r>
    </w:p>
    <w:p>
      <w:r>
        <w:t>Telefonnummer: William Planeskog 0723116021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Solsemester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Östra Norrlandsgatan 55, Drick upp glasen och tacka för ett bra krök.</w:t>
      </w:r>
    </w:p>
    <w:p>
      <w:r>
        <w:t>Tema: Fiske</w:t>
      </w:r>
    </w:p>
    <w:p>
      <w:r>
        <w:t>Adress: Östra Norrlandsgatan 55</w:t>
      </w:r>
    </w:p>
    <w:p>
      <w:r>
        <w:t>Telefonnummer: Sam Moeini 0708399178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0708399178 för att svalka era strupar innan gemensam utgång.</w:t>
      </w:r>
    </w:p>
    <w:p>
      <w:r>
        <w:t>Tema: Berghain</w:t>
      </w:r>
    </w:p>
    <w:p>
      <w:r>
        <w:t>Adress: Ålidbacken 1</w:t>
      </w:r>
    </w:p>
    <w:p>
      <w:r>
        <w:t>Telefonnummer: Alma Lagerström 0707317386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Ryssland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Rothoffsvägen 9, Drick upp glasen och tacka för ett bra krök.</w:t>
      </w:r>
    </w:p>
    <w:p>
      <w:r>
        <w:t>Tema: Cup</w:t>
      </w:r>
    </w:p>
    <w:p>
      <w:r>
        <w:t>Adress: Rothoffsvägen 9</w:t>
      </w:r>
    </w:p>
    <w:p>
      <w:r>
        <w:t>Telefonnummer: Oskar Wisting  073-070 05 08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073-070 05 08 för att svalka era strupar innan gemensam utgång.</w:t>
      </w:r>
    </w:p>
    <w:p>
      <w:r>
        <w:t>Tema: Maffia</w:t>
      </w:r>
    </w:p>
    <w:p>
      <w:r>
        <w:t>Adress: Tvistevägen 11 A</w:t>
      </w:r>
    </w:p>
    <w:p>
      <w:r>
        <w:t>Telefonnummer: Estelle Fritiof 072-203 18 81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Villa Villekulla 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Stipendiegränd 8a, Drick upp glasen och tacka för ett bra krök.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707577228 för att svalka era strupar innan gemensam utgång.</w:t>
      </w:r>
    </w:p>
    <w:p>
      <w:r>
        <w:t>Tema: King's Landing</w:t>
      </w:r>
    </w:p>
    <w:p>
      <w:r>
        <w:t>Adress: Tvistevägen 11D, 1101</w:t>
      </w:r>
    </w:p>
    <w:p>
      <w:r>
        <w:t>Telefonnummer: Efkan Karayel 0722722369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Rödluvan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Strombergs väg 124, Drick upp glasen och tacka för ett bra krök.</w:t>
      </w:r>
    </w:p>
    <w:p>
      <w:r>
        <w:t xml:space="preserve">Tema: Shrek </w:t>
      </w:r>
    </w:p>
    <w:p>
      <w:r>
        <w:t>Adress: Strombergs väg 124</w:t>
      </w:r>
    </w:p>
    <w:p>
      <w:r>
        <w:t>Telefonnummer: Agnes Arvidsson  0722152715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0722152715 för att svalka era strupar innan gemensam utgång.</w:t>
      </w:r>
    </w:p>
    <w:p>
      <w:r>
        <w:t>Tema: Afterski</w:t>
      </w:r>
    </w:p>
    <w:p>
      <w:r>
        <w:t>Adress: Rådhusesplanaden 18D</w:t>
      </w:r>
    </w:p>
    <w:p>
      <w:r>
        <w:t>Telefonnummer: Oscar Leppänen 0760266922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Black out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Fysikgränd 19B, Drick upp glasen och tacka för ett bra krök.</w:t>
      </w:r>
    </w:p>
    <w:p>
      <w:r>
        <w:t xml:space="preserve">Tema: Men in black </w:t>
      </w:r>
    </w:p>
    <w:p>
      <w:r>
        <w:t>Adress: Fysikgränd 19B</w:t>
      </w:r>
    </w:p>
    <w:p>
      <w:r>
        <w:t>Telefonnummer: Ebba Olsson 0760353520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0760353520 för att svalka era strupar innan gemensam utgång.</w:t>
      </w:r>
    </w:p>
    <w:p>
      <w:r>
        <w:t>Tema: Project X</w:t>
      </w:r>
    </w:p>
    <w:p>
      <w:r>
        <w:t>Adress: Tvistevägen 13B</w:t>
      </w:r>
    </w:p>
    <w:p>
      <w:r>
        <w:t>Telefonnummer: Marcus Boivie 0723525394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st patrick's day</w:t>
      </w:r>
    </w:p>
    <w:p>
      <w:pPr>
        <w:pStyle w:val="Heading2"/>
      </w:pPr>
      <w:r>
        <w:t>Förfest 1</w:t>
      </w:r>
    </w:p>
    <w:p>
      <w:r>
        <w:t>Resan tar nu sin början och det är dags för er att styra förfest. Skynda er hem, gästerna anländer 17:45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Har ni koll på klockan? Nästa förfest drar igång 19:15. Ni ska nu ta er vidare till Stipendiegränd 4A, Drick upp glasen och tacka för ett bra krök.</w:t>
      </w:r>
    </w:p>
    <w:p>
      <w:r>
        <w:t>Tema: Games</w:t>
      </w:r>
    </w:p>
    <w:p>
      <w:r>
        <w:t>Adress: Stipendiegränd 4A</w:t>
      </w:r>
    </w:p>
    <w:p>
      <w:r>
        <w:t>Telefonnummer: Emilia Hörnfeldt 0705977543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0705977543 för att svalka era strupar innan gemensam utgång.</w:t>
      </w:r>
    </w:p>
    <w:p>
      <w:r>
        <w:t>Tema: Inte bestämt än</w:t>
      </w:r>
    </w:p>
    <w:p>
      <w:r>
        <w:t xml:space="preserve">Adress: Fridhemsvägen 1M </w:t>
      </w:r>
    </w:p>
    <w:p>
      <w:r>
        <w:t>Telefonnummer: Ella Wallmark 0761174128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