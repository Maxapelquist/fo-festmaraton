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Grupp: Moa Fredriksson , Hilda Nyqvist, Emma Falk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Viktor Sundbom, Kristoffer Moström, Andreas Karlsson</w:t>
      </w:r>
    </w:p>
    <w:p>
      <w:r>
        <w:t xml:space="preserve">Ni ska styra kvällens andra förfest klockan 19:15. Ta hänsyn till följande specialkost: </w:t>
      </w:r>
    </w:p>
    <w:p>
      <w:r>
        <w:t>Specialkost: Gluten, Mjölkprotein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Mattias Ridhagen, Elias Charalambidis , Johan Malmberg</w:t>
      </w:r>
    </w:p>
    <w:p>
      <w:r>
        <w:t xml:space="preserve">Ni ska styra kvällens sista förfest klockan 20:45. Ta hänsyn till följande specialkost: </w:t>
      </w:r>
    </w:p>
    <w:p>
      <w:r>
        <w:t>Specialkost: Gluten, Mjölkprotein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Jacob Andersson, Jacob Moberg, Albin Kårén </w:t>
      </w:r>
    </w:p>
    <w:p>
      <w:r>
        <w:t xml:space="preserve">Ni ska styra kvällens första förfest klockan 17:45. Ta hänsyn till följande specialkost: </w:t>
      </w:r>
    </w:p>
    <w:p>
      <w:r>
        <w:t>Specialkost: nan , Vegan , Vegan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 xml:space="preserve">Grupp: Maja Key , Tilde Hallin , Freja Senicar 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Vegetarian, Nötter , Vegetarian , nan , nan</w:t>
      </w:r>
    </w:p>
    <w:p>
      <w:r>
        <w:t xml:space="preserve"> </w:t>
      </w:r>
    </w:p>
    <w:p>
      <w:pPr>
        <w:pStyle w:val="Heading2"/>
      </w:pPr>
      <w:r>
        <w:t xml:space="preserve">Grupp: Sofie Eklund, Emma Gustafsson , Alice Jonsson 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Gluten, Skaldjur , nan , nan , nan</w:t>
      </w:r>
    </w:p>
    <w:p>
      <w:r>
        <w:t xml:space="preserve"> </w:t>
      </w:r>
    </w:p>
    <w:p>
      <w:pPr>
        <w:pStyle w:val="Heading2"/>
      </w:pPr>
      <w:r>
        <w:t xml:space="preserve">Grupp: David Mörnstad, Johan Sahlström Håkansson, Elias Bustamante Sävlind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Mee-Linn Swartz, Ellen Forsgren, Lina Suneson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Nötter , nan , nan</w:t>
      </w:r>
    </w:p>
    <w:p>
      <w:r>
        <w:t xml:space="preserve"> </w:t>
      </w:r>
    </w:p>
    <w:p>
      <w:pPr>
        <w:pStyle w:val="Heading2"/>
      </w:pPr>
      <w:r>
        <w:t>Grupp: Maria Marttila, Sonja Doll, Julia Eriksson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David Mörnstad, Johan Sahlström Håkansson, Elias Bustamante Sävlind </w:t>
      </w:r>
    </w:p>
    <w:p>
      <w:r>
        <w:t xml:space="preserve">Ni ska styra kvällens första förfest klockan 17:45. Ta hänsyn till följande specialkost: </w:t>
      </w:r>
    </w:p>
    <w:p>
      <w:r>
        <w:t>Specialkost: Gluten, Skaldjur , nan , nan , nan</w:t>
      </w:r>
    </w:p>
    <w:p>
      <w:r>
        <w:t>Specialkost: Vegetarian, Nötter , Vegetarian , nan  , nan</w:t>
      </w:r>
    </w:p>
    <w:p>
      <w:r>
        <w:t xml:space="preserve"> </w:t>
      </w:r>
    </w:p>
    <w:p>
      <w:pPr>
        <w:pStyle w:val="Heading2"/>
      </w:pPr>
      <w:r>
        <w:t>Grupp: Mimmie Edlund, Smilla Hellberg, Hilda Seleskog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Vegetarian , Vegetarian , nan</w:t>
      </w:r>
    </w:p>
    <w:p>
      <w:r>
        <w:t xml:space="preserve"> </w:t>
      </w:r>
    </w:p>
    <w:p>
      <w:pPr>
        <w:pStyle w:val="Heading2"/>
      </w:pPr>
      <w:r>
        <w:t>Grupp: Elsa Melin, Bea Wittfeldt , Jonna Lindgren och Emilia Eker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Arvid Ridderstråle, Filip Eriksson, Edvin Pärson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Nötter , nan  , nan</w:t>
      </w:r>
    </w:p>
    <w:p>
      <w:r>
        <w:t xml:space="preserve"> </w:t>
      </w:r>
    </w:p>
    <w:p>
      <w:pPr>
        <w:pStyle w:val="Heading2"/>
      </w:pPr>
      <w:r>
        <w:t>Grupp: Elin Thorin, Klara Brändström , Albin Arousell</w:t>
      </w:r>
    </w:p>
    <w:p>
      <w:r>
        <w:t xml:space="preserve">Ni ska styra kvällens andra förfest klockan 19:15. Ta hänsyn till följande specialkost: </w:t>
      </w:r>
    </w:p>
    <w:p>
      <w:r>
        <w:t>Specialkost: nan , nan , Gluten , nan</w:t>
      </w:r>
    </w:p>
    <w:p>
      <w:r>
        <w:t>Specialkost: nan , Vegetarian , nan , nan</w:t>
      </w:r>
    </w:p>
    <w:p>
      <w:r>
        <w:t xml:space="preserve"> </w:t>
      </w:r>
    </w:p>
    <w:p>
      <w:pPr>
        <w:pStyle w:val="Heading2"/>
      </w:pPr>
      <w:r>
        <w:t>Grupp: Linus Emanuel, Emil Näslund, Johan Östlund</w:t>
      </w:r>
    </w:p>
    <w:p>
      <w:r>
        <w:t xml:space="preserve">Ni ska styra kvällens sista förfest klockan 20:45. Ta hänsyn till följande specialkost: </w:t>
      </w:r>
    </w:p>
    <w:p>
      <w:r>
        <w:t>Specialkost: nan , nan , Gluten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Lisa Öhman , David Jönsson , Hannes sand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Vegetarian , Vegetarian  , nan</w:t>
      </w:r>
    </w:p>
    <w:p>
      <w:r>
        <w:t xml:space="preserve"> </w:t>
      </w:r>
    </w:p>
    <w:p>
      <w:pPr>
        <w:pStyle w:val="Heading2"/>
      </w:pPr>
      <w:r>
        <w:t>Grupp: Anna Mattsson, Simon Hildell, Marcus Celinder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Karolina Landmark , Fanny Sandberg, Samuel Nordstrand 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Anna Younan, Malin Eriksson, Annie Åsell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Vegetarian , nan  , nan</w:t>
      </w:r>
    </w:p>
    <w:p>
      <w:r>
        <w:t xml:space="preserve"> </w:t>
      </w:r>
    </w:p>
    <w:p>
      <w:pPr>
        <w:pStyle w:val="Heading2"/>
      </w:pPr>
      <w:r>
        <w:t>Grupp: Nora Okembia Jonsson, Hellen Olofsson, Stella Suwe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nan , nan , Elliot är allergisk mot ”gingers👩‍🦰</w:t>
      </w:r>
    </w:p>
    <w:p>
      <w:r>
        <w:t xml:space="preserve"> </w:t>
      </w:r>
    </w:p>
    <w:p>
      <w:pPr>
        <w:pStyle w:val="Heading2"/>
      </w:pPr>
      <w:r>
        <w:t xml:space="preserve">Grupp: Erik Månsson , Hedda Ferm, Elsa Markgren 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David Mörnstad, Johan Sahlström Håkansson, Elias Bustamante Sävlind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Hugo Wallgren, Gustav Andersson , Jonatan Undén Wiberg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Vegetarian, Laktos , Laktos , nan , nan</w:t>
      </w:r>
    </w:p>
    <w:p>
      <w:r>
        <w:t xml:space="preserve"> </w:t>
      </w:r>
    </w:p>
    <w:p>
      <w:pPr>
        <w:pStyle w:val="Heading2"/>
      </w:pPr>
      <w:r>
        <w:t xml:space="preserve">Grupp: Felicia Aronsson , Ella Aronsson , Emma Olsson Byström 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Eric Forsberg , Simon Ekblad , Ludvig Lindberg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Elliot är allergisk mot ”gingers👩‍🦰</w:t>
      </w:r>
    </w:p>
    <w:p>
      <w:r>
        <w:t xml:space="preserve"> </w:t>
      </w:r>
    </w:p>
    <w:p>
      <w:pPr>
        <w:pStyle w:val="Heading2"/>
      </w:pPr>
      <w:r>
        <w:t>Grupp: Elin Thorin, Klara Brändström , Albin Arousell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Noah Sved, Elliot Grahn , Erik Nordström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Laktos, Gluten , nan , nan</w:t>
      </w:r>
    </w:p>
    <w:p>
      <w:r>
        <w:t xml:space="preserve"> </w:t>
      </w:r>
    </w:p>
    <w:p>
      <w:pPr>
        <w:pStyle w:val="Heading2"/>
      </w:pPr>
      <w:r>
        <w:t>Grupp: Vidar Sjögren, Jakob Gustafsson, Jakob Gottfridsson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Vegetarian, Laktos , Laktos , nan  , nan</w:t>
      </w:r>
    </w:p>
    <w:p>
      <w:r>
        <w:t xml:space="preserve"> </w:t>
      </w:r>
    </w:p>
    <w:p>
      <w:pPr>
        <w:pStyle w:val="Heading2"/>
      </w:pPr>
      <w:r>
        <w:t>Grupp: Alva Wallin, Minna Öhman, Hannah Sundin och Nora Johansson</w:t>
      </w:r>
    </w:p>
    <w:p>
      <w:r>
        <w:t xml:space="preserve">Ni ska styra kvällens andra förfest klockan 19:15. Ta hänsyn till följande specialkost: </w:t>
      </w:r>
    </w:p>
    <w:p>
      <w:r>
        <w:t>Specialkost: nan , Vegan , Vegan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Alicia Nygren, Elin Odelberg, Ebba Albecker</w:t>
      </w:r>
    </w:p>
    <w:p>
      <w:r>
        <w:t xml:space="preserve">Ni ska styra kvällens sista förfest klockan 20:45. Ta hänsyn till följande specialkost: </w:t>
      </w:r>
    </w:p>
    <w:p>
      <w:r>
        <w:t>Specialkost: nan , Vegan , Vegan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Maja Key , Tilde Hallin , Freja Senicar </w:t>
      </w:r>
    </w:p>
    <w:p>
      <w:r>
        <w:t xml:space="preserve">Ni ska styra kvällens första förfest klockan 17:45. Ta hänsyn till följande specialkost: </w:t>
      </w:r>
    </w:p>
    <w:p>
      <w:r>
        <w:t>Specialkost: nan , Laktos, Gluten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Emil fredriksson, Benjamin Carlsson, David Talanov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Marcus Boivie, Noel Ahlgren, Isak Wännman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 xml:space="preserve">Grupp: Viktor Wallberg , Axel Söderbaum , Oscar Brännström 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Viktor Hällgren, Moa Wallberg, Måns Andersson</w:t>
      </w:r>
    </w:p>
    <w:p>
      <w:r>
        <w:t xml:space="preserve">Ni ska styra kvällens andra förfest klockan 19:15. Ta hänsyn till följande specialkost: </w:t>
      </w:r>
    </w:p>
    <w:p>
      <w:r>
        <w:t>Specialkost: Laktos , nan , nan , nan</w:t>
      </w:r>
    </w:p>
    <w:p>
      <w:r>
        <w:t>Specialkost: Vegetarian, Övrigt , nan , nan , Lagmedlem 1: allergisk kött och fågel</w:t>
      </w:r>
    </w:p>
    <w:p>
      <w:r>
        <w:t xml:space="preserve"> </w:t>
      </w:r>
    </w:p>
    <w:p>
      <w:pPr>
        <w:pStyle w:val="Heading2"/>
      </w:pPr>
      <w:r>
        <w:t>Grupp: William Planeskog, Hugo Eurén, Andreas Ingebrigsten</w:t>
      </w:r>
    </w:p>
    <w:p>
      <w:r>
        <w:t xml:space="preserve">Ni ska styra kvällens sista förfest klockan 20:45. Ta hänsyn till följande specialkost: </w:t>
      </w:r>
    </w:p>
    <w:p>
      <w:r>
        <w:t>Specialkost: Laktos , nan , nan , nan</w:t>
      </w:r>
    </w:p>
    <w:p>
      <w:r>
        <w:t>Specialkost: nan , nan , Laktos , nan</w:t>
      </w:r>
    </w:p>
    <w:p>
      <w:r>
        <w:t xml:space="preserve"> </w:t>
      </w:r>
    </w:p>
    <w:p>
      <w:pPr>
        <w:pStyle w:val="Heading2"/>
      </w:pPr>
      <w:r>
        <w:t>Grupp: Carl Bergling, Michael Evans, Oskar Ceder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Sam Moeini, Wille Johansson, Johan meurk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Fläsk , nan , nan , nan</w:t>
      </w:r>
    </w:p>
    <w:p>
      <w:r>
        <w:t xml:space="preserve"> </w:t>
      </w:r>
    </w:p>
    <w:p>
      <w:pPr>
        <w:pStyle w:val="Heading2"/>
      </w:pPr>
      <w:r>
        <w:t>Grupp: Alma Lagerström, Samuel Fjellström, Tindra Nåvik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Vegan , Vegan , nan</w:t>
      </w:r>
    </w:p>
    <w:p>
      <w:r>
        <w:t xml:space="preserve"> </w:t>
      </w:r>
    </w:p>
    <w:p>
      <w:pPr>
        <w:pStyle w:val="Heading2"/>
      </w:pPr>
      <w:r>
        <w:t>Grupp: Jonas Willerius, Gustav Jarbelius, Oscar Basile</w:t>
      </w:r>
    </w:p>
    <w:p>
      <w:r>
        <w:t xml:space="preserve">Ni ska styra kvällens första förfest klockan 17:45. Ta hänsyn till följande specialkost: </w:t>
      </w:r>
    </w:p>
    <w:p>
      <w:r>
        <w:t>Specialkost: nan , nan , Laktos , nan</w:t>
      </w:r>
    </w:p>
    <w:p>
      <w:r>
        <w:t>Specialkost: Vegetarian, Övrigt , nan , nan  , Lagmedlem 1: allergisk kött och fågel</w:t>
      </w:r>
    </w:p>
    <w:p>
      <w:r>
        <w:t xml:space="preserve"> </w:t>
      </w:r>
    </w:p>
    <w:p>
      <w:pPr>
        <w:pStyle w:val="Heading2"/>
      </w:pPr>
      <w:r>
        <w:t xml:space="preserve">Grupp: Oskar Wisting , Petter Olsson, Svante Knutsson 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Estelle Fritiof, Lisa Bäcklund, Maja Kjellberg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Linus Burström, Simon Berglund, Térence de la Croix</w:t>
      </w:r>
    </w:p>
    <w:p>
      <w:r>
        <w:t xml:space="preserve">Ni ska styra kvällens första förfest klockan 17:45. Ta hänsyn till följande specialkost: </w:t>
      </w:r>
    </w:p>
    <w:p>
      <w:r>
        <w:t>Specialkost: nan , Vegan , Vegan , nan</w:t>
      </w:r>
    </w:p>
    <w:p>
      <w:r>
        <w:t>Specialkost: Fläsk , nan , nan  , nan</w:t>
      </w:r>
    </w:p>
    <w:p>
      <w:r>
        <w:t xml:space="preserve"> </w:t>
      </w:r>
    </w:p>
    <w:p>
      <w:pPr>
        <w:pStyle w:val="Heading2"/>
      </w:pPr>
      <w:r>
        <w:t xml:space="preserve">Grupp: Maja Key , Tilde Hallin , Freja Senicar </w:t>
      </w:r>
    </w:p>
    <w:p>
      <w:r>
        <w:t xml:space="preserve">Ni ska styra kvällens andra förfest klockan 19:15. Ta hänsyn till följande specialkost: </w:t>
      </w:r>
    </w:p>
    <w:p>
      <w:r>
        <w:t>Specialkost: nan , Laktos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Efkan Karayel, Paul Malkonian, Sebastian Alrays</w:t>
      </w:r>
    </w:p>
    <w:p>
      <w:r>
        <w:t xml:space="preserve">Ni ska styra kvällens sista förfest klockan 20:45. Ta hänsyn till följande specialkost: </w:t>
      </w:r>
    </w:p>
    <w:p>
      <w:r>
        <w:t>Specialkost: nan , Laktos , nan , nan</w:t>
      </w:r>
    </w:p>
    <w:p>
      <w:r>
        <w:t>Specialkost: nan , nan , Vegetarian , nan</w:t>
      </w:r>
    </w:p>
    <w:p>
      <w:r>
        <w:t xml:space="preserve"> </w:t>
      </w:r>
    </w:p>
    <w:p>
      <w:pPr>
        <w:pStyle w:val="Heading2"/>
      </w:pPr>
      <w:r>
        <w:t>Grupp: Alice Thorwid, Adam Melin, Teodor Roxberger</w:t>
      </w:r>
    </w:p>
    <w:p>
      <w:r>
        <w:t xml:space="preserve">Ni ska styra kvällens första förfest klockan 17:45. Ta hänsyn till följande specialkost: </w:t>
      </w:r>
    </w:p>
    <w:p>
      <w:r>
        <w:t>Specialkost: nan , nan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 xml:space="preserve">Grupp: Agnes Arvidsson , Mette Stenberg Marqvardsen , Tove Olsson 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Oscar Leppänen, Oscar Hannuksela , William Ericsson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Vegetarian , nan , nan</w:t>
      </w:r>
    </w:p>
    <w:p>
      <w:r>
        <w:t xml:space="preserve"> </w:t>
      </w:r>
    </w:p>
    <w:p>
      <w:pPr>
        <w:pStyle w:val="Heading2"/>
      </w:pPr>
      <w:r>
        <w:t xml:space="preserve">Grupp: Erik Thor, Linus Henning Olsson, Tilda Weidenberg </w:t>
      </w:r>
    </w:p>
    <w:p>
      <w:r>
        <w:t xml:space="preserve">Ni ska styra kvällens första förfest klockan 17:45. Ta hänsyn till följande specialkost: </w:t>
      </w:r>
    </w:p>
    <w:p>
      <w:r>
        <w:t>Specialkost: nan , nan , Vegetarian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 xml:space="preserve">Grupp: Ebba Olsson, Felicia Fastrup, Anna Sollenberg 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Vegetarian , nan , nan</w:t>
      </w:r>
    </w:p>
    <w:p>
      <w:r>
        <w:t xml:space="preserve"> </w:t>
      </w:r>
    </w:p>
    <w:p>
      <w:pPr>
        <w:pStyle w:val="Heading2"/>
      </w:pPr>
      <w:r>
        <w:t>Grupp: Marcus Boivie, Noel Ahlgren, Isak Wännman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nan , Nötter , nan</w:t>
      </w:r>
    </w:p>
    <w:p>
      <w:r>
        <w:t xml:space="preserve"> </w:t>
      </w:r>
    </w:p>
    <w:p>
      <w:pPr>
        <w:pStyle w:val="Heading2"/>
      </w:pPr>
      <w:r>
        <w:t>Grupp: Axel Söderbaum, Oscar Brännström, Viktor Wallberg</w:t>
      </w:r>
    </w:p>
    <w:p>
      <w:r>
        <w:t xml:space="preserve">Ni ska styra kvällens första förfest klockan 17:45. Ta hänsyn till följande specialkost: </w:t>
      </w:r>
    </w:p>
    <w:p>
      <w:r>
        <w:t>Specialkost: nan , Vegetarian , nan , nan</w:t>
      </w:r>
    </w:p>
    <w:p>
      <w:r>
        <w:t>Specialkost: nan , nan , nan  , nan</w:t>
      </w:r>
    </w:p>
    <w:p>
      <w:r>
        <w:t xml:space="preserve"> </w:t>
      </w:r>
    </w:p>
    <w:p>
      <w:pPr>
        <w:pStyle w:val="Heading2"/>
      </w:pPr>
      <w:r>
        <w:t>Grupp: Emilia Hörnfeldt, Alva Fahlman, Clara Forslund</w:t>
      </w:r>
    </w:p>
    <w:p>
      <w:r>
        <w:t xml:space="preserve">Ni ska styra kvällens andra förfest klockan 19:15. Ta hänsyn till följande specialkost: </w:t>
      </w:r>
    </w:p>
    <w:p>
      <w:r>
        <w:t>Specialkost: nan , Nötter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Ella Wallmark, Simon Mehari, Frej Thorendal</w:t>
      </w:r>
    </w:p>
    <w:p>
      <w:r>
        <w:t xml:space="preserve">Ni ska styra kvällens sista förfest klockan 20:45. Ta hänsyn till följande specialkost: </w:t>
      </w:r>
    </w:p>
    <w:p>
      <w:r>
        <w:t>Specialkost: nan , Nötter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Agnes Forsgren , Moa Norsten , Embla Börjesson</w:t>
      </w:r>
    </w:p>
    <w:p>
      <w:r>
        <w:t xml:space="preserve">Ni ska styra kvällens första förfest klockan 17:45. Ta hänsyn till följande specialkost: </w:t>
      </w:r>
    </w:p>
    <w:p>
      <w:r>
        <w:t>Specialkost: nan , nan , Nötter , nan</w:t>
      </w:r>
    </w:p>
    <w:p>
      <w:r>
        <w:t>Specialkost: nan , Vegetarian , nan  , nan</w:t>
      </w:r>
    </w:p>
    <w:p>
      <w:r>
        <w:t xml:space="preserve"> </w:t>
      </w:r>
    </w:p>
    <w:p>
      <w:pPr>
        <w:pStyle w:val="Heading2"/>
      </w:pPr>
      <w:r>
        <w:t>Grupp: Joakim Von Anka (ogge), Shakira, Neymar</w:t>
      </w:r>
    </w:p>
    <w:p>
      <w:r>
        <w:t xml:space="preserve">Ni ska styra kvällens andra förfest klockan 19:15. Ta hänsyn till följande specialkost: </w:t>
      </w:r>
    </w:p>
    <w:p>
      <w:r>
        <w:t>Specialkost: nan , nan , nan , nan</w:t>
      </w:r>
    </w:p>
    <w:p>
      <w:r>
        <w:t>Specialkost: nan , nan , nan , nan</w:t>
      </w:r>
    </w:p>
    <w:p>
      <w:r>
        <w:t xml:space="preserve"> </w:t>
      </w:r>
    </w:p>
    <w:p>
      <w:pPr>
        <w:pStyle w:val="Heading2"/>
      </w:pPr>
      <w:r>
        <w:t>Grupp: Emilia Hörnfeldt, Alva Fahlman, Clara Forslund</w:t>
      </w:r>
    </w:p>
    <w:p>
      <w:r>
        <w:t xml:space="preserve">Ni ska styra kvällens sista förfest klockan 20:45. Ta hänsyn till följande specialkost: </w:t>
      </w:r>
    </w:p>
    <w:p>
      <w:r>
        <w:t>Specialkost: nan , nan , nan , nan</w:t>
      </w:r>
    </w:p>
    <w:p>
      <w:r>
        <w:t>Specialkost: nan , Vegan , Vegan , nan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