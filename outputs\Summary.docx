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Grupp: Industriell Ekonomi, Alice Thorwid, Adam Melin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Vegetarian , nan  , nan</w:t>
      </w:r>
    </w:p>
    <w:p>
      <w:r>
        <w:t xml:space="preserve"> </w:t>
      </w:r>
    </w:p>
    <w:p>
      <w:pPr>
        <w:pStyle w:val="Heading2"/>
      </w:pPr>
      <w:r>
        <w:t>Grupp: Arkitekt / Design, Mee-Linn Swartz, Ellen Forsgren</w:t>
      </w:r>
    </w:p>
    <w:p>
      <w:r>
        <w:t xml:space="preserve">Ni ska styra kvällens andra förfest klockan 19:15. Ta hänsyn till följande specialkost: </w:t>
      </w:r>
    </w:p>
    <w:p>
      <w:r>
        <w:t>Specialkost: 0722493873 , nan , nan , nan</w:t>
      </w:r>
    </w:p>
    <w:p>
      <w:r>
        <w:t>Specialkost: +46 73-260 10 33 , nan , nan , nan</w:t>
      </w:r>
    </w:p>
    <w:p>
      <w:r>
        <w:t xml:space="preserve"> </w:t>
      </w:r>
    </w:p>
    <w:p>
      <w:pPr>
        <w:pStyle w:val="Heading2"/>
      </w:pPr>
      <w:r>
        <w:t>Grupp: Jurist, Erik Månsson , Hedda Ferm</w:t>
      </w:r>
    </w:p>
    <w:p>
      <w:r>
        <w:t xml:space="preserve">Ni ska styra kvällens sista förfest klockan 20:45. Ta hänsyn till följande specialkost: </w:t>
      </w:r>
    </w:p>
    <w:p>
      <w:r>
        <w:t>Specialkost: 0722493873 , nan , nan , nan</w:t>
      </w:r>
    </w:p>
    <w:p>
      <w:r>
        <w:t>Specialkost: 073-070 05 08 , nan , nan , Laktos</w:t>
      </w:r>
    </w:p>
    <w:p>
      <w:r>
        <w:t xml:space="preserve"> </w:t>
      </w:r>
    </w:p>
    <w:p>
      <w:pPr>
        <w:pStyle w:val="Heading2"/>
      </w:pPr>
      <w:r>
        <w:t xml:space="preserve">Grupp: Industriell Ekonomi, Noah Sved, Elliot Grahn 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Laktos, Gluten , nan  , nan</w:t>
      </w:r>
    </w:p>
    <w:p>
      <w:r>
        <w:t xml:space="preserve"> </w:t>
      </w:r>
    </w:p>
    <w:p>
      <w:pPr>
        <w:pStyle w:val="Heading2"/>
      </w:pPr>
      <w:r>
        <w:t>Grupp: Arkitekt / Design, Nora Okembia Jonsson, Hellen Olofsson</w:t>
      </w:r>
    </w:p>
    <w:p>
      <w:r>
        <w:t xml:space="preserve">Ni ska styra kvällens andra förfest klockan 19:15. Ta hänsyn till följande specialkost: </w:t>
      </w:r>
    </w:p>
    <w:p>
      <w:r>
        <w:t>Specialkost: 0723116021 , nan , nan , nan</w:t>
      </w:r>
    </w:p>
    <w:p>
      <w:r>
        <w:t>Specialkost: 072-2474777 , nan , nan , nan</w:t>
      </w:r>
    </w:p>
    <w:p>
      <w:r>
        <w:t xml:space="preserve"> </w:t>
      </w:r>
    </w:p>
    <w:p>
      <w:pPr>
        <w:pStyle w:val="Heading2"/>
      </w:pPr>
      <w:r>
        <w:t>Grupp: Jurist, Emil fredriksson, Benjamin Carlsson</w:t>
      </w:r>
    </w:p>
    <w:p>
      <w:r>
        <w:t xml:space="preserve">Ni ska styra kvällens sista förfest klockan 20:45. Ta hänsyn till följande specialkost: </w:t>
      </w:r>
    </w:p>
    <w:p>
      <w:r>
        <w:t>Specialkost: 0723116021 , nan , nan , nan</w:t>
      </w:r>
    </w:p>
    <w:p>
      <w:r>
        <w:t>Specialkost: 0764294175 , nan , nan , nan</w:t>
      </w:r>
    </w:p>
    <w:p>
      <w:r>
        <w:t xml:space="preserve"> </w:t>
      </w:r>
    </w:p>
    <w:p>
      <w:pPr>
        <w:pStyle w:val="Heading2"/>
      </w:pPr>
      <w:r>
        <w:t>Grupp: Industriell Ekonomi, William Planeskog, Hugo Eurén</w:t>
      </w:r>
    </w:p>
    <w:p>
      <w:r>
        <w:t xml:space="preserve">Ni ska styra kvällens första förfest klockan 17:45. Ta hänsyn till följande specialkost: </w:t>
      </w:r>
    </w:p>
    <w:p>
      <w:r>
        <w:t>Specialkost: nan , nan , Laktos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Arkitekt / Design, Oskar Wisting , Petter Olsson</w:t>
      </w:r>
    </w:p>
    <w:p>
      <w:r>
        <w:t xml:space="preserve">Ni ska styra kvällens andra förfest klockan 19:15. Ta hänsyn till följande specialkost: </w:t>
      </w:r>
    </w:p>
    <w:p>
      <w:r>
        <w:t>Specialkost: 0722722369 , Fläsk , nan , nan</w:t>
      </w:r>
    </w:p>
    <w:p>
      <w:r>
        <w:t>Specialkost: 0730748494 , Vegetarian, Nötter , Vegetarian , nan</w:t>
      </w:r>
    </w:p>
    <w:p>
      <w:r>
        <w:t xml:space="preserve"> </w:t>
      </w:r>
    </w:p>
    <w:p>
      <w:pPr>
        <w:pStyle w:val="Heading2"/>
      </w:pPr>
      <w:r>
        <w:t>Grupp: Jurist, Maria Marttila, Sonja Doll</w:t>
      </w:r>
    </w:p>
    <w:p>
      <w:r>
        <w:t xml:space="preserve">Ni ska styra kvällens sista förfest klockan 20:45. Ta hänsyn till följande specialkost: </w:t>
      </w:r>
    </w:p>
    <w:p>
      <w:r>
        <w:t>Specialkost: 0722722369 , Fläsk , nan , nan</w:t>
      </w:r>
    </w:p>
    <w:p>
      <w:r>
        <w:t>Specialkost: 0760353520 , nan , nan , Vegetarian</w:t>
      </w:r>
    </w:p>
    <w:p>
      <w:r>
        <w:t xml:space="preserve"> </w:t>
      </w:r>
    </w:p>
    <w:p>
      <w:pPr>
        <w:pStyle w:val="Heading2"/>
      </w:pPr>
      <w:r>
        <w:t>Grupp: Industriell Ekonomi, Efkan Karayel, Paul Malkonian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Arkitekt / Design, Anna Mattsson, Simon Hildell</w:t>
      </w:r>
    </w:p>
    <w:p>
      <w:r>
        <w:t xml:space="preserve">Ni ska styra kvällens andra förfest klockan 19:15. Ta hänsyn till följande specialkost: </w:t>
      </w:r>
    </w:p>
    <w:p>
      <w:r>
        <w:t>Specialkost: 0723525394 , nan , nan , nan</w:t>
      </w:r>
    </w:p>
    <w:p>
      <w:r>
        <w:t>Specialkost: 0702291991 , nan , nan , nan</w:t>
      </w:r>
    </w:p>
    <w:p>
      <w:r>
        <w:t xml:space="preserve"> </w:t>
      </w:r>
    </w:p>
    <w:p>
      <w:pPr>
        <w:pStyle w:val="Heading2"/>
      </w:pPr>
      <w:r>
        <w:t xml:space="preserve">Grupp: Jurist, Hugo Wallgren, Gustav Andersson </w:t>
      </w:r>
    </w:p>
    <w:p>
      <w:r>
        <w:t xml:space="preserve">Ni ska styra kvällens sista förfest klockan 20:45. Ta hänsyn till följande specialkost: </w:t>
      </w:r>
    </w:p>
    <w:p>
      <w:r>
        <w:t>Specialkost: 0723525394 , nan , nan , nan</w:t>
      </w:r>
    </w:p>
    <w:p>
      <w:r>
        <w:t>Specialkost: 0705977543 , nan , Vegetarian , nan</w:t>
      </w:r>
    </w:p>
    <w:p>
      <w:r>
        <w:t xml:space="preserve"> </w:t>
      </w:r>
    </w:p>
    <w:p>
      <w:pPr>
        <w:pStyle w:val="Heading2"/>
      </w:pPr>
      <w:r>
        <w:t>Grupp: Industriell Ekonomi, Marcus Boivie, Noel Ahlgren</w:t>
      </w:r>
    </w:p>
    <w:p>
      <w:r>
        <w:t xml:space="preserve">Ni ska styra kvällens första förfest klockan 17:45. Ta hänsyn till följande specialkost: </w:t>
      </w:r>
    </w:p>
    <w:p>
      <w:r>
        <w:t>Specialkost: nan , nan , Vegetarian , nan</w:t>
      </w:r>
    </w:p>
    <w:p>
      <w:r>
        <w:t>Specialkost: Vegetarian, Nötter , Vegetarian , nan  , nan</w:t>
      </w:r>
    </w:p>
    <w:p>
      <w:r>
        <w:t xml:space="preserve"> </w:t>
      </w:r>
    </w:p>
    <w:p>
      <w:pPr>
        <w:pStyle w:val="Heading2"/>
      </w:pPr>
      <w:r>
        <w:t>Grupp: Arkitekt / Design, Ebba Olsson, Felicia Fastrup</w:t>
      </w:r>
    </w:p>
    <w:p>
      <w:r>
        <w:t xml:space="preserve">Ni ska styra kvällens andra förfest klockan 19:15. Ta hänsyn till följande specialkost: </w:t>
      </w:r>
    </w:p>
    <w:p>
      <w:r>
        <w:t>Specialkost: 0708399178 , nan , nan , nan</w:t>
      </w:r>
    </w:p>
    <w:p>
      <w:r>
        <w:t>Specialkost: 0734661555 , nan , nan , Nötter</w:t>
      </w:r>
    </w:p>
    <w:p>
      <w:r>
        <w:t xml:space="preserve"> </w:t>
      </w:r>
    </w:p>
    <w:p>
      <w:pPr>
        <w:pStyle w:val="Heading2"/>
      </w:pPr>
      <w:r>
        <w:t xml:space="preserve">Grupp: Jurist, Elsa Melin, Bea Wittfeldt </w:t>
      </w:r>
    </w:p>
    <w:p>
      <w:r>
        <w:t xml:space="preserve">Ni ska styra kvällens sista förfest klockan 20:45. Ta hänsyn till följande specialkost: </w:t>
      </w:r>
    </w:p>
    <w:p>
      <w:r>
        <w:t>Specialkost: 0708399178 , nan , nan , nan</w:t>
      </w:r>
    </w:p>
    <w:p>
      <w:r>
        <w:t>Specialkost: 070-786 67 48 , Laktos , nan , nan</w:t>
      </w:r>
    </w:p>
    <w:p>
      <w:r>
        <w:t xml:space="preserve"> </w:t>
      </w:r>
    </w:p>
    <w:p>
      <w:pPr>
        <w:pStyle w:val="Heading2"/>
      </w:pPr>
      <w:r>
        <w:t>Grupp: Industriell Ekonomi, Sam Moeini, Wille Johansson</w:t>
      </w:r>
    </w:p>
    <w:p>
      <w:r>
        <w:t xml:space="preserve">Ni ska styra kvällens första förfest klockan 17:45. Ta hänsyn till följande specialkost: </w:t>
      </w:r>
    </w:p>
    <w:p>
      <w:r>
        <w:t>Specialkost: nan , Vegetarian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Arkitekt / Design, Emilia Hörnfeldt, Alva Fahlman</w:t>
      </w:r>
    </w:p>
    <w:p>
      <w:r>
        <w:t xml:space="preserve">Ni ska styra kvällens andra förfest klockan 19:15. Ta hänsyn till följande specialkost: </w:t>
      </w:r>
    </w:p>
    <w:p>
      <w:r>
        <w:t>Specialkost: 0702433182 , nan , nan , nan</w:t>
      </w:r>
    </w:p>
    <w:p>
      <w:r>
        <w:t>Specialkost: +46 70-322 45 44 , nan , nan , nan</w:t>
      </w:r>
    </w:p>
    <w:p>
      <w:r>
        <w:t xml:space="preserve"> </w:t>
      </w:r>
    </w:p>
    <w:p>
      <w:pPr>
        <w:pStyle w:val="Heading2"/>
      </w:pPr>
      <w:r>
        <w:t>Grupp: Jurist, Jonas Willerius, Gustav Jarbelius</w:t>
      </w:r>
    </w:p>
    <w:p>
      <w:r>
        <w:t xml:space="preserve">Ni ska styra kvällens sista förfest klockan 20:45. Ta hänsyn till följande specialkost: </w:t>
      </w:r>
    </w:p>
    <w:p>
      <w:r>
        <w:t>Specialkost: 0702433182 , nan , nan , nan</w:t>
      </w:r>
    </w:p>
    <w:p>
      <w:r>
        <w:t>Specialkost: 070-3833654 , nan , nan , nan</w:t>
      </w:r>
    </w:p>
    <w:p>
      <w:r>
        <w:t xml:space="preserve"> </w:t>
      </w:r>
    </w:p>
    <w:p>
      <w:pPr>
        <w:pStyle w:val="Heading2"/>
      </w:pPr>
      <w:r>
        <w:t xml:space="preserve">Grupp: Industriell Ekonomi, Felicia Aronsson , Ella Aronsson </w:t>
      </w:r>
    </w:p>
    <w:p>
      <w:r>
        <w:t xml:space="preserve">Ni ska styra kvällens första förfest klockan 17:45. Ta hänsyn till följande specialkost: </w:t>
      </w:r>
    </w:p>
    <w:p>
      <w:r>
        <w:t>Specialkost: Laktos , nan , nan , nan</w:t>
      </w:r>
    </w:p>
    <w:p>
      <w:r>
        <w:t>Specialkost: nan , nan , Nötter  , nan</w:t>
      </w:r>
    </w:p>
    <w:p>
      <w:r>
        <w:t xml:space="preserve"> </w:t>
      </w:r>
    </w:p>
    <w:p>
      <w:pPr>
        <w:pStyle w:val="Heading2"/>
      </w:pPr>
      <w:r>
        <w:t>Grupp: Industriell Ekonomi, Carl Bergling, Michael Evans</w:t>
      </w:r>
    </w:p>
    <w:p>
      <w:r>
        <w:t xml:space="preserve">Ni ska styra kvällens andra förfest klockan 19:15. Ta hänsyn till följande specialkost: </w:t>
      </w:r>
    </w:p>
    <w:p>
      <w:r>
        <w:t>Specialkost: 0761993599 , nan , nan , nan</w:t>
      </w:r>
    </w:p>
    <w:p>
      <w:r>
        <w:t>Specialkost: 0703990209 , nan , nan , nan</w:t>
      </w:r>
    </w:p>
    <w:p>
      <w:r>
        <w:t xml:space="preserve"> </w:t>
      </w:r>
    </w:p>
    <w:p>
      <w:pPr>
        <w:pStyle w:val="Heading2"/>
      </w:pPr>
      <w:r>
        <w:t>Grupp: Industriell Ekonomi, Joakim Von Anka (ogge), Shakira</w:t>
      </w:r>
    </w:p>
    <w:p>
      <w:r>
        <w:t xml:space="preserve">Ni ska styra kvällens sista förfest klockan 20:45. Ta hänsyn till följande specialkost: </w:t>
      </w:r>
    </w:p>
    <w:p>
      <w:r>
        <w:t>Specialkost: 0761993599 , nan , nan , nan</w:t>
      </w:r>
    </w:p>
    <w:p>
      <w:r>
        <w:t>Specialkost: 0706594003 , Gluten, Mjölkprotein , nan , nan</w:t>
      </w:r>
    </w:p>
    <w:p>
      <w:r>
        <w:t xml:space="preserve"> </w:t>
      </w:r>
    </w:p>
    <w:p>
      <w:pPr>
        <w:pStyle w:val="Heading2"/>
      </w:pPr>
      <w:r>
        <w:t>Grupp: Industriell Ekonomi, Axel Söderbaum, Oscar Brännström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Industriell Ekonomi, Erik Thor, Linus Henning Olsson</w:t>
      </w:r>
    </w:p>
    <w:p>
      <w:r>
        <w:t xml:space="preserve">Ni ska styra kvällens andra förfest klockan 19:15. Ta hänsyn till följande specialkost: </w:t>
      </w:r>
    </w:p>
    <w:p>
      <w:r>
        <w:t>Specialkost: 0760258189 , nan , Nötter , nan</w:t>
      </w:r>
    </w:p>
    <w:p>
      <w:r>
        <w:t>Specialkost: 0761174128 , nan , nan , nan</w:t>
      </w:r>
    </w:p>
    <w:p>
      <w:r>
        <w:t xml:space="preserve"> </w:t>
      </w:r>
    </w:p>
    <w:p>
      <w:pPr>
        <w:pStyle w:val="Heading2"/>
      </w:pPr>
      <w:r>
        <w:t xml:space="preserve">Grupp: Industriell Ekonomi, Sofie Eklund, Emma Gustafsson </w:t>
      </w:r>
    </w:p>
    <w:p>
      <w:r>
        <w:t xml:space="preserve">Ni ska styra kvällens sista förfest klockan 20:45. Ta hänsyn till följande specialkost: </w:t>
      </w:r>
    </w:p>
    <w:p>
      <w:r>
        <w:t>Specialkost: 0760258189 , nan , Nötter , nan</w:t>
      </w:r>
    </w:p>
    <w:p>
      <w:r>
        <w:t>Specialkost: 0730972560 , nan , nan , Gluten</w:t>
      </w:r>
    </w:p>
    <w:p>
      <w:r>
        <w:t xml:space="preserve"> </w:t>
      </w:r>
    </w:p>
    <w:p>
      <w:pPr>
        <w:pStyle w:val="Heading2"/>
      </w:pPr>
      <w:r>
        <w:t>Grupp: Industriell Ekonomi, Linus Emanuel, Emil Näslund</w:t>
      </w:r>
    </w:p>
    <w:p>
      <w:r>
        <w:t xml:space="preserve">Ni ska styra kvällens första förfest klockan 17:45. Ta hänsyn till följande specialkost: </w:t>
      </w:r>
    </w:p>
    <w:p>
      <w:r>
        <w:t>Specialkost: Gluten, Mjölkprotein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Industriell Ekonomi, Jacob Andersson, Jacob Moberg</w:t>
      </w:r>
    </w:p>
    <w:p>
      <w:r>
        <w:t xml:space="preserve">Ni ska styra kvällens andra förfest klockan 19:15. Ta hänsyn till följande specialkost: </w:t>
      </w:r>
    </w:p>
    <w:p>
      <w:r>
        <w:t>Specialkost: 767702666 , nan , nan , nan</w:t>
      </w:r>
    </w:p>
    <w:p>
      <w:r>
        <w:t>Specialkost: 0722062677 , nan , nan , nan</w:t>
      </w:r>
    </w:p>
    <w:p>
      <w:r>
        <w:t xml:space="preserve"> </w:t>
      </w:r>
    </w:p>
    <w:p>
      <w:pPr>
        <w:pStyle w:val="Heading2"/>
      </w:pPr>
      <w:r>
        <w:t>Grupp: Industriell Ekonomi, Viktor Sundbom, Kristoffer Moström</w:t>
      </w:r>
    </w:p>
    <w:p>
      <w:r>
        <w:t xml:space="preserve">Ni ska styra kvällens sista förfest klockan 20:45. Ta hänsyn till följande specialkost: </w:t>
      </w:r>
    </w:p>
    <w:p>
      <w:r>
        <w:t>Specialkost: 767702666 , nan , nan , nan</w:t>
      </w:r>
    </w:p>
    <w:p>
      <w:r>
        <w:t>Specialkost: 072-5701800 , nan , nan , nan</w:t>
      </w:r>
    </w:p>
    <w:p>
      <w:r>
        <w:t xml:space="preserve"> </w:t>
      </w:r>
    </w:p>
    <w:p>
      <w:pPr>
        <w:pStyle w:val="Heading2"/>
      </w:pPr>
      <w:r>
        <w:t>Grupp: Industriell Ekonomi, Vidar Sjögren, Jakob Gustafsson</w:t>
      </w:r>
    </w:p>
    <w:p>
      <w:r>
        <w:t xml:space="preserve">Ni ska styra kvällens första förfest klockan 17:45. Ta hänsyn till följande specialkost: </w:t>
      </w:r>
    </w:p>
    <w:p>
      <w:r>
        <w:t>Specialkost: nan , nan , Gluten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 xml:space="preserve">Grupp: Industriell Ekonomi, Lisa Öhman , David Jönsson </w:t>
      </w:r>
    </w:p>
    <w:p>
      <w:r>
        <w:t xml:space="preserve">Ni ska styra kvällens andra förfest klockan 19:15. Ta hänsyn till följande specialkost: </w:t>
      </w:r>
    </w:p>
    <w:p>
      <w:r>
        <w:t>Specialkost: 0730777078 , nan , nan , nan</w:t>
      </w:r>
    </w:p>
    <w:p>
      <w:r>
        <w:t>Specialkost: 0727060379 , nan , Nötter , nan</w:t>
      </w:r>
    </w:p>
    <w:p>
      <w:r>
        <w:t xml:space="preserve"> </w:t>
      </w:r>
    </w:p>
    <w:p>
      <w:pPr>
        <w:pStyle w:val="Heading2"/>
      </w:pPr>
      <w:r>
        <w:t>Grupp: Industriell Ekonomi, Ella Wallmark, Simon Mehari</w:t>
      </w:r>
    </w:p>
    <w:p>
      <w:r>
        <w:t xml:space="preserve">Ni ska styra kvällens sista förfest klockan 20:45. Ta hänsyn till följande specialkost: </w:t>
      </w:r>
    </w:p>
    <w:p>
      <w:r>
        <w:t>Specialkost: 0730777078 , nan , nan , nan</w:t>
      </w:r>
    </w:p>
    <w:p>
      <w:r>
        <w:t>Specialkost: 0760266922 , nan , nan , nan</w:t>
      </w:r>
    </w:p>
    <w:p>
      <w:r>
        <w:t xml:space="preserve"> </w:t>
      </w:r>
    </w:p>
    <w:p>
      <w:pPr>
        <w:pStyle w:val="Heading2"/>
      </w:pPr>
      <w:r>
        <w:t xml:space="preserve">Grupp: Industriell Ekonomi, Eric Forsberg , Simon Ekblad 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 xml:space="preserve">Grupp: Industriell Ekonomi, Mattias Ridhagen, Elias Charalambidis </w:t>
      </w:r>
    </w:p>
    <w:p>
      <w:r>
        <w:t xml:space="preserve">Ni ska styra kvällens andra förfest klockan 19:15. Ta hänsyn till följande specialkost: </w:t>
      </w:r>
    </w:p>
    <w:p>
      <w:r>
        <w:t>Specialkost: 0705578896 , nan , nan , nan</w:t>
      </w:r>
    </w:p>
    <w:p>
      <w:r>
        <w:t>Specialkost: 0722084386 , nan , nan , nan</w:t>
      </w:r>
    </w:p>
    <w:p>
      <w:r>
        <w:t xml:space="preserve"> </w:t>
      </w:r>
    </w:p>
    <w:p>
      <w:pPr>
        <w:pStyle w:val="Heading2"/>
      </w:pPr>
      <w:r>
        <w:t>Grupp: Industriell Ekonomi, Alva Wallin, Minna Öhman</w:t>
      </w:r>
    </w:p>
    <w:p>
      <w:r>
        <w:t xml:space="preserve">Ni ska styra kvällens sista förfest klockan 20:45. Ta hänsyn till följande specialkost: </w:t>
      </w:r>
    </w:p>
    <w:p>
      <w:r>
        <w:t>Specialkost: 0705578896 , nan , nan , nan</w:t>
      </w:r>
    </w:p>
    <w:p>
      <w:r>
        <w:t>Specialkost: 0725411020 , Gluten, Skaldjur , nan , nan</w:t>
      </w:r>
    </w:p>
    <w:p>
      <w:r>
        <w:t xml:space="preserve"> </w:t>
      </w:r>
    </w:p>
    <w:p>
      <w:pPr>
        <w:pStyle w:val="Heading2"/>
      </w:pPr>
      <w:r>
        <w:t>Grupp: Industriell Ekonomi, Arvid Ridderstråle, Filip Eriksson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Nötter , nan  , nan</w:t>
      </w:r>
    </w:p>
    <w:p>
      <w:r>
        <w:t xml:space="preserve"> </w:t>
      </w:r>
    </w:p>
    <w:p>
      <w:pPr>
        <w:pStyle w:val="Heading2"/>
      </w:pPr>
      <w:r>
        <w:t xml:space="preserve">Grupp: Industriell Ekonomi, Oscar Leppänen, Oscar Hannuksela </w:t>
      </w:r>
    </w:p>
    <w:p>
      <w:r>
        <w:t xml:space="preserve">Ni ska styra kvällens andra förfest klockan 19:15. Ta hänsyn till följande specialkost: </w:t>
      </w:r>
    </w:p>
    <w:p>
      <w:r>
        <w:t>Specialkost: 0722168378 , nan , nan , nan</w:t>
      </w:r>
    </w:p>
    <w:p>
      <w:r>
        <w:t>Specialkost: 0761353662 , nan , nan , nan</w:t>
      </w:r>
    </w:p>
    <w:p>
      <w:r>
        <w:t xml:space="preserve"> </w:t>
      </w:r>
    </w:p>
    <w:p>
      <w:pPr>
        <w:pStyle w:val="Heading2"/>
      </w:pPr>
      <w:r>
        <w:t xml:space="preserve">Grupp: Industriell Ekonomi, Agnes Forsgren , Moa Norsten </w:t>
      </w:r>
    </w:p>
    <w:p>
      <w:r>
        <w:t xml:space="preserve">Ni ska styra kvällens sista förfest klockan 20:45. Ta hänsyn till följande specialkost: </w:t>
      </w:r>
    </w:p>
    <w:p>
      <w:r>
        <w:t>Specialkost: 0722168378 , nan , nan , nan</w:t>
      </w:r>
    </w:p>
    <w:p>
      <w:r>
        <w:t>Specialkost: 0707317386 , nan , nan , nan</w:t>
      </w:r>
    </w:p>
    <w:p>
      <w:r>
        <w:t xml:space="preserve"> </w:t>
      </w:r>
    </w:p>
    <w:p>
      <w:pPr>
        <w:pStyle w:val="Heading2"/>
      </w:pPr>
      <w:r>
        <w:t>Grupp: Industriell Ekonomi, Linus Burström, Simon Berglund</w:t>
      </w:r>
    </w:p>
    <w:p>
      <w:r>
        <w:t xml:space="preserve">Ni ska styra kvällens första förfest klockan 17:45. Ta hänsyn till följande specialkost: </w:t>
      </w:r>
    </w:p>
    <w:p>
      <w:r>
        <w:t>Specialkost: Gluten, Skaldjur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Industriell Ekonomi, Mimmie Edlund, Smilla Hellberg</w:t>
      </w:r>
    </w:p>
    <w:p>
      <w:r>
        <w:t xml:space="preserve">Ni ska styra kvällens andra förfest klockan 19:15. Ta hänsyn till följande specialkost: </w:t>
      </w:r>
    </w:p>
    <w:p>
      <w:r>
        <w:t>Specialkost: 0761391188 , Vegetarian, Laktos , Laktos , nan</w:t>
      </w:r>
    </w:p>
    <w:p>
      <w:r>
        <w:t>Specialkost: 0727478463 , nan , nan , nan</w:t>
      </w:r>
    </w:p>
    <w:p>
      <w:r>
        <w:t xml:space="preserve"> </w:t>
      </w:r>
    </w:p>
    <w:p>
      <w:pPr>
        <w:pStyle w:val="Heading2"/>
      </w:pPr>
      <w:r>
        <w:t>Grupp: Jurist, Anna Younan, Malin Eriksson</w:t>
      </w:r>
    </w:p>
    <w:p>
      <w:r>
        <w:t xml:space="preserve">Ni ska styra kvällens sista förfest klockan 20:45. Ta hänsyn till följande specialkost: </w:t>
      </w:r>
    </w:p>
    <w:p>
      <w:r>
        <w:t>Specialkost: 0761391188 , Vegetarian, Laktos , Laktos , nan</w:t>
      </w:r>
    </w:p>
    <w:p>
      <w:r>
        <w:t>Specialkost: 0761404802 , nan , nan , nan</w:t>
      </w:r>
    </w:p>
    <w:p>
      <w:r>
        <w:t xml:space="preserve"> </w:t>
      </w:r>
    </w:p>
    <w:p>
      <w:pPr>
        <w:pStyle w:val="Heading2"/>
      </w:pPr>
      <w:r>
        <w:t>Grupp: Jurist, Alicia Nygren, Elin Odelberg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Jurist, Alma Lagerström, Samuel Fjellström</w:t>
      </w:r>
    </w:p>
    <w:p>
      <w:r>
        <w:t xml:space="preserve">Ni ska styra kvällens andra förfest klockan 19:15. Ta hänsyn till följande specialkost: </w:t>
      </w:r>
    </w:p>
    <w:p>
      <w:r>
        <w:t>Specialkost: 707577228 , nan , Vegan , Vegan</w:t>
      </w:r>
    </w:p>
    <w:p>
      <w:r>
        <w:t>Specialkost: 0722256329 , nan , nan , nan</w:t>
      </w:r>
    </w:p>
    <w:p>
      <w:r>
        <w:t xml:space="preserve"> </w:t>
      </w:r>
    </w:p>
    <w:p>
      <w:pPr>
        <w:pStyle w:val="Heading2"/>
      </w:pPr>
      <w:r>
        <w:t>Grupp: Jurist, Moa Fredriksson , Hilda Nyqvist</w:t>
      </w:r>
    </w:p>
    <w:p>
      <w:r>
        <w:t xml:space="preserve">Ni ska styra kvällens sista förfest klockan 20:45. Ta hänsyn till följande specialkost: </w:t>
      </w:r>
    </w:p>
    <w:p>
      <w:r>
        <w:t>Specialkost: 707577228 , nan , Vegan , Vegan</w:t>
      </w:r>
    </w:p>
    <w:p>
      <w:r>
        <w:t>Specialkost: 072-203 18 81 , Vegetarian, Övrigt , nan , nan</w:t>
      </w:r>
    </w:p>
    <w:p>
      <w:r>
        <w:t xml:space="preserve"> </w:t>
      </w:r>
    </w:p>
    <w:p>
      <w:pPr>
        <w:pStyle w:val="Heading2"/>
      </w:pPr>
      <w:r>
        <w:t xml:space="preserve">Grupp: Jurist, Maja Key , Tilde Hallin 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Jurist, David Mörnstad, Johan Sahlström Håkansson</w:t>
      </w:r>
    </w:p>
    <w:p>
      <w:r>
        <w:t xml:space="preserve">Ni ska styra kvällens andra förfest klockan 19:15. Ta hänsyn till följande specialkost: </w:t>
      </w:r>
    </w:p>
    <w:p>
      <w:r>
        <w:t>Specialkost: 0703166189 , nan , Vegetarian , Vegetarian</w:t>
      </w:r>
    </w:p>
    <w:p>
      <w:r>
        <w:t>Specialkost: 0727061055 , nan , Vegetarian , nan</w:t>
      </w:r>
    </w:p>
    <w:p>
      <w:r>
        <w:t xml:space="preserve"> </w:t>
      </w:r>
    </w:p>
    <w:p>
      <w:pPr>
        <w:pStyle w:val="Heading2"/>
      </w:pPr>
      <w:r>
        <w:t xml:space="preserve">Grupp: Jurist, Elin Thorin, Klara Brändström </w:t>
      </w:r>
    </w:p>
    <w:p>
      <w:r>
        <w:t xml:space="preserve">Ni ska styra kvällens sista förfest klockan 20:45. Ta hänsyn till följande specialkost: </w:t>
      </w:r>
    </w:p>
    <w:p>
      <w:r>
        <w:t>Specialkost: 0703166189 , nan , Vegetarian , Vegetarian</w:t>
      </w:r>
    </w:p>
    <w:p>
      <w:r>
        <w:t>Specialkost: 0703680644 , nan , nan , nan</w:t>
      </w:r>
    </w:p>
    <w:p>
      <w:r>
        <w:t xml:space="preserve"> </w:t>
      </w:r>
    </w:p>
    <w:p>
      <w:pPr>
        <w:pStyle w:val="Heading2"/>
      </w:pPr>
      <w:r>
        <w:t>Grupp: Jurist, Karolina Landmark , Fanny Sandberg</w:t>
      </w:r>
    </w:p>
    <w:p>
      <w:r>
        <w:t xml:space="preserve">Ni ska styra kvällens första förfest klockan 17:45. Ta hänsyn till följande specialkost: </w:t>
      </w:r>
    </w:p>
    <w:p>
      <w:r>
        <w:t>Specialkost: Vegetarian, Övrigt , nan , nan , Lagmedlem 1: allergisk kött och fågel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Jurist, Estelle Fritiof, Lisa Bäcklund</w:t>
      </w:r>
    </w:p>
    <w:p>
      <w:r>
        <w:t xml:space="preserve">Ni ska styra kvällens andra förfest klockan 19:15. Ta hänsyn till följande specialkost: </w:t>
      </w:r>
    </w:p>
    <w:p>
      <w:r>
        <w:t>Specialkost: 0736831264 , nan , Laktos , nan</w:t>
      </w:r>
    </w:p>
    <w:p>
      <w:r>
        <w:t>Specialkost: 0738262470 , nan , Laktos, Gluten , nan</w:t>
      </w:r>
    </w:p>
    <w:p>
      <w:r>
        <w:t xml:space="preserve"> </w:t>
      </w:r>
    </w:p>
    <w:p>
      <w:pPr>
        <w:pStyle w:val="Heading2"/>
      </w:pPr>
      <w:r>
        <w:t>Grupp: Jurist, Viktor Hällgren, Moa Wallberg</w:t>
      </w:r>
    </w:p>
    <w:p>
      <w:r>
        <w:t xml:space="preserve">Ni ska styra kvällens sista förfest klockan 20:45. Ta hänsyn till följande specialkost: </w:t>
      </w:r>
    </w:p>
    <w:p>
      <w:r>
        <w:t>Specialkost: 0736831264 , nan , Laktos , nan</w:t>
      </w:r>
    </w:p>
    <w:p>
      <w:r>
        <w:t>Specialkost: 725705030 , nan , nan , nan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